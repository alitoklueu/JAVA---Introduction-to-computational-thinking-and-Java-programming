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62025" w14:textId="77777777" w:rsidR="00A15B29" w:rsidRDefault="00000000">
      <w:pPr>
        <w:pStyle w:val="Heading1"/>
      </w:pPr>
      <w:r>
        <w:t>Java module 1</w:t>
      </w:r>
    </w:p>
    <w:p w14:paraId="015BED02" w14:textId="77777777" w:rsidR="00A15B29" w:rsidRDefault="00000000">
      <w:pPr>
        <w:pStyle w:val="Heading2"/>
      </w:pPr>
      <w:r>
        <w:t>Bonus Exercises</w:t>
      </w:r>
    </w:p>
    <w:p w14:paraId="4EDC1FC6" w14:textId="1B43C407" w:rsidR="00A15B29" w:rsidRDefault="0014478A">
      <w:pPr>
        <w:pStyle w:val="Heading3"/>
      </w:pPr>
      <w:r>
        <w:t>1</w:t>
      </w:r>
      <w:r w:rsidR="00000000">
        <w:t xml:space="preserve"> - Number Analyzer</w:t>
      </w:r>
    </w:p>
    <w:p w14:paraId="1B138A0D" w14:textId="77777777" w:rsidR="00BD6729" w:rsidRDefault="00000000">
      <w:r>
        <w:t>Instructions</w:t>
      </w:r>
      <w:r>
        <w:br/>
      </w:r>
      <w:r>
        <w:br/>
        <w:t>Ask the user to enter numbers until they enter -1.</w:t>
      </w:r>
      <w:r>
        <w:br/>
        <w:t>Store all numbers in an array.</w:t>
      </w:r>
    </w:p>
    <w:p w14:paraId="03B45DDB" w14:textId="2FE617C1" w:rsidR="00BD6729" w:rsidRDefault="00BD6729">
      <w:hyperlink r:id="rId6" w:history="1">
        <w:r w:rsidRPr="0032331C">
          <w:rPr>
            <w:rStyle w:val="Hyperlink"/>
          </w:rPr>
          <w:t>https://www.w3schools.com/java/java_arraylist.asp</w:t>
        </w:r>
      </w:hyperlink>
    </w:p>
    <w:p w14:paraId="6DBBCF23" w14:textId="126339FD" w:rsidR="00A15B29" w:rsidRDefault="00000000">
      <w:r>
        <w:br/>
        <w:t>Then:</w:t>
      </w:r>
      <w:r>
        <w:br/>
        <w:t xml:space="preserve">- Count how many are </w:t>
      </w:r>
      <w:proofErr w:type="gramStart"/>
      <w:r>
        <w:t>even,</w:t>
      </w:r>
      <w:proofErr w:type="gramEnd"/>
      <w:r>
        <w:t xml:space="preserve"> how many are odd</w:t>
      </w:r>
      <w:r>
        <w:br/>
        <w:t>- Find the max and min</w:t>
      </w:r>
      <w:r>
        <w:br/>
        <w:t>- Calculate the average</w:t>
      </w:r>
      <w:r>
        <w:br/>
        <w:t>Print all results using printf.</w:t>
      </w:r>
      <w:r>
        <w:br/>
        <w:t xml:space="preserve">Bonus: Cast the average to int </w:t>
      </w:r>
      <w:proofErr w:type="gramStart"/>
      <w:r>
        <w:t>and also</w:t>
      </w:r>
      <w:proofErr w:type="gramEnd"/>
      <w:r>
        <w:t xml:space="preserve"> print the exact decimal value.</w:t>
      </w:r>
    </w:p>
    <w:p w14:paraId="47485EA8" w14:textId="77777777" w:rsidR="00BD6729" w:rsidRDefault="00BD6729"/>
    <w:p w14:paraId="5906543F" w14:textId="53DCD2A5" w:rsidR="00A15B29" w:rsidRDefault="0014478A">
      <w:pPr>
        <w:pStyle w:val="Heading3"/>
      </w:pPr>
      <w:r>
        <w:t>2</w:t>
      </w:r>
      <w:r w:rsidR="00000000">
        <w:t xml:space="preserve"> - Login &amp; Menu System</w:t>
      </w:r>
    </w:p>
    <w:p w14:paraId="62DAC954" w14:textId="77777777" w:rsidR="00A15B29" w:rsidRDefault="00000000">
      <w:r>
        <w:t>Instructions</w:t>
      </w:r>
      <w:r>
        <w:br/>
      </w:r>
      <w:r>
        <w:br/>
        <w:t>Password is "java123". The user has 3 tries.</w:t>
      </w:r>
      <w:r>
        <w:br/>
        <w:t>After correct login, show a menu:</w:t>
      </w:r>
      <w:r>
        <w:br/>
      </w:r>
      <w:r>
        <w:br/>
        <w:t>1. Show a motivational quote</w:t>
      </w:r>
      <w:r>
        <w:br/>
        <w:t>2. Show the current time</w:t>
      </w:r>
      <w:r>
        <w:br/>
        <w:t>3. Exit</w:t>
      </w:r>
      <w:r>
        <w:br/>
      </w:r>
      <w:r>
        <w:br/>
        <w:t>Use switch to handle each menu option.</w:t>
      </w:r>
      <w:r>
        <w:br/>
        <w:t>Bonus: If user enters wrong menu choice, show “Invalid option” and ask again until they choose 3.</w:t>
      </w:r>
    </w:p>
    <w:p w14:paraId="24CC70AB" w14:textId="77777777" w:rsidR="00BD6729" w:rsidRDefault="00BD6729"/>
    <w:p w14:paraId="7E6A908D" w14:textId="1CF0A695" w:rsidR="00A15B29" w:rsidRDefault="0014478A">
      <w:pPr>
        <w:pStyle w:val="Heading3"/>
      </w:pPr>
      <w:r>
        <w:t>3</w:t>
      </w:r>
      <w:r w:rsidR="00000000">
        <w:t xml:space="preserve"> - String Challenge</w:t>
      </w:r>
    </w:p>
    <w:p w14:paraId="593866C9" w14:textId="77777777" w:rsidR="00A15B29" w:rsidRDefault="00000000">
      <w:r>
        <w:t>Instructions</w:t>
      </w:r>
      <w:r>
        <w:br/>
      </w:r>
      <w:r>
        <w:br/>
        <w:t>Ask the user to type a sentence.</w:t>
      </w:r>
      <w:r>
        <w:br/>
        <w:t>Print:</w:t>
      </w:r>
      <w:r>
        <w:br/>
        <w:t>- Total number of characters</w:t>
      </w:r>
      <w:r>
        <w:br/>
      </w:r>
      <w:r>
        <w:lastRenderedPageBreak/>
        <w:t>- Total number of vowels</w:t>
      </w:r>
      <w:r>
        <w:br/>
        <w:t>- The sentence in reverse</w:t>
      </w:r>
      <w:r>
        <w:br/>
        <w:t>If the reversed sentence is the same as the original, print “It’s a palindrome!”</w:t>
      </w:r>
      <w:r>
        <w:br/>
        <w:t>Bonus: Ignore spaces and letter case when checking palindrome.</w:t>
      </w:r>
    </w:p>
    <w:p w14:paraId="0D78C088" w14:textId="77777777" w:rsidR="00BD6729" w:rsidRDefault="00BD6729"/>
    <w:p w14:paraId="63CC06B5" w14:textId="45BA0248" w:rsidR="00A15B29" w:rsidRDefault="0014478A">
      <w:pPr>
        <w:pStyle w:val="Heading3"/>
      </w:pPr>
      <w:r>
        <w:t>4</w:t>
      </w:r>
      <w:r w:rsidR="00000000">
        <w:t xml:space="preserve"> - Guess-the-Number Game (Advanced)</w:t>
      </w:r>
      <w:r>
        <w:t xml:space="preserve"> </w:t>
      </w:r>
    </w:p>
    <w:p w14:paraId="1628EDAF" w14:textId="08275A39" w:rsidR="00BD6729" w:rsidRDefault="00000000">
      <w:r>
        <w:t>Instructions</w:t>
      </w:r>
      <w:r>
        <w:br/>
      </w:r>
      <w:r>
        <w:br/>
        <w:t xml:space="preserve">Pick a random number between 1 and 100 using </w:t>
      </w:r>
      <w:r w:rsidR="00BD6729">
        <w:t xml:space="preserve">  { new Random() }</w:t>
      </w:r>
      <w:r w:rsidR="00BD6729">
        <w:t>.</w:t>
      </w:r>
      <w:r w:rsidR="00BD6729">
        <w:br/>
      </w:r>
      <w:hyperlink r:id="rId7" w:history="1">
        <w:r w:rsidR="00BD6729" w:rsidRPr="0032331C">
          <w:rPr>
            <w:rStyle w:val="Hyperlink"/>
          </w:rPr>
          <w:t>https://www.geeksforgeeks.org/java/java-util-random-nextint-java/</w:t>
        </w:r>
      </w:hyperlink>
    </w:p>
    <w:p w14:paraId="252A37DB" w14:textId="7C16A8FB" w:rsidR="00A15B29" w:rsidRDefault="00BD6729" w:rsidP="00BD6729">
      <w:pPr>
        <w:tabs>
          <w:tab w:val="left" w:pos="4804"/>
        </w:tabs>
      </w:pPr>
      <w:r>
        <w:tab/>
      </w:r>
      <w:r w:rsidR="00000000">
        <w:br/>
        <w:t>Let the user guess until they get it.</w:t>
      </w:r>
      <w:r w:rsidR="00000000">
        <w:br/>
        <w:t>After each guess, say “Too low” or “Too high”.</w:t>
      </w:r>
      <w:r w:rsidR="00000000">
        <w:br/>
        <w:t>Show how many attempts were used.</w:t>
      </w:r>
      <w:r w:rsidR="00000000">
        <w:br/>
        <w:t>If attempts ≤ 5 → print “Great job!”, else “You can be faster next time.”</w:t>
      </w:r>
      <w:r w:rsidR="00000000">
        <w:br/>
        <w:t>Bonus: Show a “score” = 100 - (attempts × 10).</w:t>
      </w:r>
    </w:p>
    <w:p w14:paraId="2541794D" w14:textId="65356843" w:rsidR="0014478A" w:rsidRDefault="0014478A" w:rsidP="00BD6729">
      <w:pPr>
        <w:tabs>
          <w:tab w:val="left" w:pos="4804"/>
        </w:tabs>
      </w:pPr>
    </w:p>
    <w:sectPr w:rsidR="001447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9541631">
    <w:abstractNumId w:val="8"/>
  </w:num>
  <w:num w:numId="2" w16cid:durableId="1549221091">
    <w:abstractNumId w:val="6"/>
  </w:num>
  <w:num w:numId="3" w16cid:durableId="942879154">
    <w:abstractNumId w:val="5"/>
  </w:num>
  <w:num w:numId="4" w16cid:durableId="120805564">
    <w:abstractNumId w:val="4"/>
  </w:num>
  <w:num w:numId="5" w16cid:durableId="1779250858">
    <w:abstractNumId w:val="7"/>
  </w:num>
  <w:num w:numId="6" w16cid:durableId="2051226262">
    <w:abstractNumId w:val="3"/>
  </w:num>
  <w:num w:numId="7" w16cid:durableId="1268192939">
    <w:abstractNumId w:val="2"/>
  </w:num>
  <w:num w:numId="8" w16cid:durableId="1286230520">
    <w:abstractNumId w:val="1"/>
  </w:num>
  <w:num w:numId="9" w16cid:durableId="986976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478A"/>
    <w:rsid w:val="0015074B"/>
    <w:rsid w:val="00154DF7"/>
    <w:rsid w:val="0029639D"/>
    <w:rsid w:val="00326F90"/>
    <w:rsid w:val="00993D65"/>
    <w:rsid w:val="00A15B29"/>
    <w:rsid w:val="00AA1D8D"/>
    <w:rsid w:val="00B47730"/>
    <w:rsid w:val="00BD6729"/>
    <w:rsid w:val="00CB0664"/>
    <w:rsid w:val="00CC73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B0358DE"/>
  <w14:defaultImageDpi w14:val="300"/>
  <w15:docId w15:val="{ED0164BB-8AB4-724E-A491-E44CBDE9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D67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7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eeksforgeeks.org/java/java-util-random-nextint-java/" TargetMode="Externa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ava/java_arraylist.asp" TargetMode="Externa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895F26AAF9134E8F2EED387E003972" ma:contentTypeVersion="3" ma:contentTypeDescription="Create a new document." ma:contentTypeScope="" ma:versionID="473a36e4b4047aec15389d0c5828f4e5">
  <xsd:schema xmlns:xsd="http://www.w3.org/2001/XMLSchema" xmlns:xs="http://www.w3.org/2001/XMLSchema" xmlns:p="http://schemas.microsoft.com/office/2006/metadata/properties" xmlns:ns2="edb00b53-008c-4afd-8076-a2bb596d887a" targetNamespace="http://schemas.microsoft.com/office/2006/metadata/properties" ma:root="true" ma:fieldsID="2bf2c92573ccf57049d847860e73ec79" ns2:_="">
    <xsd:import namespace="edb00b53-008c-4afd-8076-a2bb596d88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00b53-008c-4afd-8076-a2bb596d88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9A0A83-4654-40EF-9CC0-A295526B5B13}"/>
</file>

<file path=customXml/itemProps3.xml><?xml version="1.0" encoding="utf-8"?>
<ds:datastoreItem xmlns:ds="http://schemas.openxmlformats.org/officeDocument/2006/customXml" ds:itemID="{8827CCE3-5975-4BA4-A33A-00B98413E7C7}"/>
</file>

<file path=customXml/itemProps4.xml><?xml version="1.0" encoding="utf-8"?>
<ds:datastoreItem xmlns:ds="http://schemas.openxmlformats.org/officeDocument/2006/customXml" ds:itemID="{33389968-6263-4BC8-9C2B-54531226923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Mahmudov Fuad</cp:lastModifiedBy>
  <cp:revision>2</cp:revision>
  <dcterms:created xsi:type="dcterms:W3CDTF">2013-12-23T23:15:00Z</dcterms:created>
  <dcterms:modified xsi:type="dcterms:W3CDTF">2025-09-18T10:39:00Z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0x01010091895F26AAF9134E8F2EED387E003972</vt:lpwstr>
  </property>
</Properties>
</file>