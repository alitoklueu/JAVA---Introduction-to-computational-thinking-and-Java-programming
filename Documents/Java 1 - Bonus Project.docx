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896D4" w14:textId="0B9D3E85" w:rsidR="001B2F5F" w:rsidRDefault="00000000" w:rsidP="00C743A2">
      <w:pPr>
        <w:pStyle w:val="Heading1"/>
      </w:pPr>
      <w:r>
        <w:t xml:space="preserve">Bonus </w:t>
      </w:r>
      <w:r w:rsidR="00C743A2">
        <w:t>Project</w:t>
      </w:r>
    </w:p>
    <w:p w14:paraId="6FD1B9B2" w14:textId="03A11BEF" w:rsidR="00C743A2" w:rsidRDefault="00000000">
      <w:r>
        <w:t xml:space="preserve">Mini Library Manager </w:t>
      </w:r>
      <w:r>
        <w:br/>
      </w:r>
      <w:r>
        <w:br/>
        <w:t>Topics used: input, variables, conditionals, nested if, switch, while/do-while/for loops, strings (.equalsIgnoreCase, .contains, .toLowerCase, .length), printf formatting, ternary operator, simple arrays, basic casting.</w:t>
      </w:r>
      <w:r>
        <w:br/>
      </w:r>
      <w:r>
        <w:br/>
        <w:t>Goal: Build a small console app to manage a list of books.</w:t>
      </w:r>
      <w:r>
        <w:br/>
      </w:r>
      <w:r>
        <w:br/>
        <w:t>Requirements</w:t>
      </w:r>
      <w:r>
        <w:br/>
        <w:t>1) Login: The password is "java123". Allow up to 3 attempts, otherwise exit.</w:t>
      </w:r>
      <w:r>
        <w:br/>
        <w:t>2) Menu: After login, show this menu repeatedly until Exit:</w:t>
      </w:r>
      <w:r>
        <w:br/>
        <w:t xml:space="preserve">   1. Add book</w:t>
      </w:r>
      <w:r>
        <w:br/>
        <w:t xml:space="preserve">   2. List books</w:t>
      </w:r>
      <w:r>
        <w:br/>
        <w:t xml:space="preserve">   3. Search books</w:t>
      </w:r>
      <w:r>
        <w:br/>
        <w:t xml:space="preserve">   4. Borrow/Return</w:t>
      </w:r>
      <w:r>
        <w:br/>
        <w:t xml:space="preserve">   5. Stats</w:t>
      </w:r>
      <w:r>
        <w:br/>
        <w:t xml:space="preserve">   6. Exit</w:t>
      </w:r>
      <w:r>
        <w:br/>
        <w:t>3) Storage (arrays): Use fixed-size arrays (e.g., 50) to store for each book: title (String), author (String), year (int), available (boolean).</w:t>
      </w:r>
      <w:r>
        <w:br/>
        <w:t>4) Add book (validation): Ask title, author, year (1900–2100). If out of range, ask again (do-while). Treat empty title/author as invalid.</w:t>
      </w:r>
      <w:r>
        <w:br/>
        <w:t>5) List books (printf): Print a table with aligned columns:</w:t>
      </w:r>
      <w:r>
        <w:br/>
        <w:t xml:space="preserve">   </w:t>
      </w:r>
      <w:proofErr w:type="gramStart"/>
      <w:r>
        <w:t>ID  Title</w:t>
      </w:r>
      <w:proofErr w:type="gramEnd"/>
      <w:r>
        <w:t xml:space="preserve">                        </w:t>
      </w:r>
      <w:r w:rsidR="00C743A2">
        <w:t xml:space="preserve">                </w:t>
      </w:r>
      <w:r>
        <w:t xml:space="preserve">Author              </w:t>
      </w:r>
      <w:r w:rsidR="00C743A2">
        <w:t xml:space="preserve"> </w:t>
      </w:r>
      <w:r>
        <w:t xml:space="preserve">Year  </w:t>
      </w:r>
      <w:r w:rsidR="00C743A2">
        <w:t xml:space="preserve">     </w:t>
      </w:r>
      <w:r>
        <w:t>Status</w:t>
      </w:r>
      <w:r>
        <w:br/>
        <w:t xml:space="preserve">   0   </w:t>
      </w:r>
      <w:r w:rsidR="00C743A2">
        <w:t xml:space="preserve"> </w:t>
      </w:r>
      <w:r>
        <w:t xml:space="preserve">Clean Code                   Robert C. Martin    </w:t>
      </w:r>
      <w:r w:rsidR="00C743A2">
        <w:t xml:space="preserve"> </w:t>
      </w:r>
      <w:r>
        <w:t xml:space="preserve">2008  </w:t>
      </w:r>
      <w:r w:rsidR="00C743A2">
        <w:t xml:space="preserve">    </w:t>
      </w:r>
      <w:r>
        <w:t>Available</w:t>
      </w:r>
    </w:p>
    <w:p w14:paraId="686F03E7" w14:textId="1212A1B1" w:rsidR="001B2F5F" w:rsidRDefault="00000000">
      <w:r>
        <w:br/>
        <w:t xml:space="preserve">   Use ternary to print "Available" or "Borrowed".</w:t>
      </w:r>
      <w:r>
        <w:br/>
        <w:t>6) Search (strings): Ask a keyword; show books where the title OR author contains the keyword (case-insensitive). If none, print "No matches".</w:t>
      </w:r>
      <w:r>
        <w:br/>
        <w:t>7) Borrow/Return (conditions): Ask ID, check bounds and if a book exists. If available → borrow it; if borrowed → return it. Print colored status messages using ANSI (optional).</w:t>
      </w:r>
      <w:r>
        <w:br/>
        <w:t>8) Stats (loops/math): Print total books, total available, total borrowed, oldest year, newest year, and average year (both exact and as int via casting).</w:t>
      </w:r>
      <w:r>
        <w:br/>
        <w:t>9) Exit: End the program when the user selects 6.</w:t>
      </w:r>
      <w:r>
        <w:br/>
      </w:r>
      <w:r>
        <w:br/>
        <w:t>Bonus ideas</w:t>
      </w:r>
      <w:r>
        <w:br/>
        <w:t>- Prevent duplicate titles by warning the user.</w:t>
      </w:r>
      <w:r>
        <w:br/>
        <w:t>- On List, truncate very long titles to 26 chars and append "...".</w:t>
      </w:r>
      <w:r>
        <w:br/>
        <w:t>- On Add, auto-capitalize the first letter of title and author.</w:t>
      </w:r>
      <w:r>
        <w:br/>
        <w:t>- On Borrow, show due date hint: "Return within 14 days!".</w:t>
      </w:r>
      <w:r>
        <w:br/>
      </w:r>
    </w:p>
    <w:sectPr w:rsidR="001B2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762166">
    <w:abstractNumId w:val="8"/>
  </w:num>
  <w:num w:numId="2" w16cid:durableId="252401075">
    <w:abstractNumId w:val="6"/>
  </w:num>
  <w:num w:numId="3" w16cid:durableId="623392821">
    <w:abstractNumId w:val="5"/>
  </w:num>
  <w:num w:numId="4" w16cid:durableId="155727636">
    <w:abstractNumId w:val="4"/>
  </w:num>
  <w:num w:numId="5" w16cid:durableId="693502557">
    <w:abstractNumId w:val="7"/>
  </w:num>
  <w:num w:numId="6" w16cid:durableId="156774071">
    <w:abstractNumId w:val="3"/>
  </w:num>
  <w:num w:numId="7" w16cid:durableId="1747607935">
    <w:abstractNumId w:val="2"/>
  </w:num>
  <w:num w:numId="8" w16cid:durableId="1186363999">
    <w:abstractNumId w:val="1"/>
  </w:num>
  <w:num w:numId="9" w16cid:durableId="67215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F5F"/>
    <w:rsid w:val="0029639D"/>
    <w:rsid w:val="00326F90"/>
    <w:rsid w:val="00993D65"/>
    <w:rsid w:val="00AA1D8D"/>
    <w:rsid w:val="00B47730"/>
    <w:rsid w:val="00C743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4ED49E"/>
  <w14:defaultImageDpi w14:val="300"/>
  <w15:docId w15:val="{ED0164BB-8AB4-724E-A491-E44CBDE9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95F26AAF9134E8F2EED387E003972" ma:contentTypeVersion="3" ma:contentTypeDescription="Create a new document." ma:contentTypeScope="" ma:versionID="473a36e4b4047aec15389d0c5828f4e5">
  <xsd:schema xmlns:xsd="http://www.w3.org/2001/XMLSchema" xmlns:xs="http://www.w3.org/2001/XMLSchema" xmlns:p="http://schemas.microsoft.com/office/2006/metadata/properties" xmlns:ns2="edb00b53-008c-4afd-8076-a2bb596d887a" targetNamespace="http://schemas.microsoft.com/office/2006/metadata/properties" ma:root="true" ma:fieldsID="2bf2c92573ccf57049d847860e73ec79" ns2:_="">
    <xsd:import namespace="edb00b53-008c-4afd-8076-a2bb596d8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00b53-008c-4afd-8076-a2bb596d8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223371-91DA-4CCC-9178-D41A48774D94}"/>
</file>

<file path=customXml/itemProps3.xml><?xml version="1.0" encoding="utf-8"?>
<ds:datastoreItem xmlns:ds="http://schemas.openxmlformats.org/officeDocument/2006/customXml" ds:itemID="{094DA2E7-E45D-4171-96B9-FCA68D513536}"/>
</file>

<file path=customXml/itemProps4.xml><?xml version="1.0" encoding="utf-8"?>
<ds:datastoreItem xmlns:ds="http://schemas.openxmlformats.org/officeDocument/2006/customXml" ds:itemID="{AE0FE49B-6E8D-4460-BE2D-C4BE5208EA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Mahmudov Fuad</cp:lastModifiedBy>
  <cp:revision>2</cp:revision>
  <dcterms:created xsi:type="dcterms:W3CDTF">2013-12-23T23:15:00Z</dcterms:created>
  <dcterms:modified xsi:type="dcterms:W3CDTF">2025-09-18T16:46:00Z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0x01010091895F26AAF9134E8F2EED387E003972</vt:lpwstr>
  </property>
</Properties>
</file>